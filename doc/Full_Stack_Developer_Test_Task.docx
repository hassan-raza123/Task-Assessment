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ABE88D" w14:textId="77777777" w:rsidR="00AE4877" w:rsidRDefault="00000000">
      <w:pPr>
        <w:pStyle w:val="Title"/>
      </w:pPr>
      <w:r>
        <w:t>Full Stack Developer Test Task</w:t>
      </w:r>
    </w:p>
    <w:p w14:paraId="4F054024" w14:textId="77777777" w:rsidR="00AE4877" w:rsidRDefault="00000000">
      <w:r>
        <w:t>This test task is designed to evaluate a full-stack developer's skills in Node.js and Next.js. The candidate is expected to build a Task Management Application with basic user authentication, a task dashboard, and backend API integration. This task will assess both frontend and backend skills, along with database handling.</w:t>
      </w:r>
    </w:p>
    <w:p w14:paraId="177A7388" w14:textId="77777777" w:rsidR="00AE4877" w:rsidRDefault="00000000">
      <w:pPr>
        <w:pStyle w:val="Heading1"/>
      </w:pPr>
      <w:r>
        <w:t>Task: Build a Task Management App with Authentication</w:t>
      </w:r>
    </w:p>
    <w:p w14:paraId="4FAEE2B3" w14:textId="77777777" w:rsidR="00AE4877" w:rsidRDefault="00000000">
      <w:pPr>
        <w:pStyle w:val="Heading2"/>
      </w:pPr>
      <w:r>
        <w:t>Requirements:</w:t>
      </w:r>
    </w:p>
    <w:p w14:paraId="033BD302" w14:textId="77777777" w:rsidR="00AE4877" w:rsidRDefault="00000000">
      <w:pPr>
        <w:pStyle w:val="ListBullet"/>
      </w:pPr>
      <w:r>
        <w:t>User Authentication: Implement user registration and login using JWT (JSON Web Tokens). Passwords should be hashed with bcrypt before saving them to the database. Use Next.js API routes for login and registration.</w:t>
      </w:r>
    </w:p>
    <w:p w14:paraId="291AAF5F" w14:textId="77777777" w:rsidR="00AE4877" w:rsidRDefault="00000000">
      <w:pPr>
        <w:pStyle w:val="ListBullet"/>
      </w:pPr>
      <w:r>
        <w:t>Dashboard: Task Management: After login, the user should be redirected to a dashboard where they can view, add, edit, and delete tasks. Each task should have a title, description, due date, and a completion status (completed/incomplete).</w:t>
      </w:r>
    </w:p>
    <w:p w14:paraId="7FC69977" w14:textId="77777777" w:rsidR="00AE4877" w:rsidRDefault="00000000">
      <w:pPr>
        <w:pStyle w:val="ListBullet"/>
      </w:pPr>
      <w:r>
        <w:t>Task Filtering and Sorting: Add filters to show completed and incomplete tasks. Enable sorting by due date.</w:t>
      </w:r>
    </w:p>
    <w:p w14:paraId="00FA65CB" w14:textId="77777777" w:rsidR="00AE4877" w:rsidRDefault="00000000">
      <w:pPr>
        <w:pStyle w:val="ListBullet"/>
      </w:pPr>
      <w:r>
        <w:t>Frontend: Build the frontend using Next.js. Use React hooks or Next.js server-side rendering (SSR) where applicable. Tasks should be fetched from an API (Next.js API routes). Styling should be minimal but clean, using CSS modules or Tailwind CSS.</w:t>
      </w:r>
    </w:p>
    <w:p w14:paraId="211FBE17" w14:textId="77777777" w:rsidR="00AE4877" w:rsidRDefault="00000000">
      <w:pPr>
        <w:pStyle w:val="ListBullet"/>
      </w:pPr>
      <w:r>
        <w:t>Backend: Set up a simple Node.js/Express or Next.js API routes backend for the task management features. Use MongoDB (with Mongoose ORM) for the database to store users and tasks.</w:t>
      </w:r>
    </w:p>
    <w:p w14:paraId="59CC4BAD" w14:textId="77777777" w:rsidR="00AE4877" w:rsidRDefault="00000000">
      <w:pPr>
        <w:pStyle w:val="ListBullet"/>
      </w:pPr>
      <w:r>
        <w:t>API Design: Create a set of RESTful APIs for managing tasks:</w:t>
      </w:r>
      <w:r>
        <w:br/>
        <w:t xml:space="preserve">  - GET /tasks: Fetch all tasks for a logged-in user.</w:t>
      </w:r>
      <w:r>
        <w:br/>
        <w:t xml:space="preserve">  - POST /tasks: Create a new task.</w:t>
      </w:r>
      <w:r>
        <w:br/>
        <w:t xml:space="preserve">  - PUT /tasks/:id: Update a task (title, description, status, due date).</w:t>
      </w:r>
      <w:r>
        <w:br/>
        <w:t xml:space="preserve">  - DELETE /tasks/:id: Delete a task.</w:t>
      </w:r>
    </w:p>
    <w:p w14:paraId="0D801098" w14:textId="77777777" w:rsidR="00AE4877" w:rsidRDefault="00000000">
      <w:pPr>
        <w:pStyle w:val="ListBullet"/>
      </w:pPr>
      <w:r>
        <w:t>Authorization: Only allow users to manage their own tasks. Implement proper authorization checks in API routes to prevent unauthorized access.</w:t>
      </w:r>
    </w:p>
    <w:p w14:paraId="05093FD5" w14:textId="118B17C1" w:rsidR="00AE4877" w:rsidRDefault="00000000">
      <w:pPr>
        <w:pStyle w:val="Heading2"/>
      </w:pPr>
      <w:r>
        <w:t>Bonus:</w:t>
      </w:r>
      <w:r w:rsidR="00E97BC5">
        <w:t xml:space="preserve"> need to be done on the task</w:t>
      </w:r>
    </w:p>
    <w:p w14:paraId="4EE29316" w14:textId="77777777" w:rsidR="00AE4877" w:rsidRDefault="00000000">
      <w:pPr>
        <w:pStyle w:val="ListBullet"/>
      </w:pPr>
      <w:r>
        <w:t>Add pagination for tasks on the frontend.</w:t>
      </w:r>
    </w:p>
    <w:p w14:paraId="6531A27C" w14:textId="77777777" w:rsidR="00AE4877" w:rsidRDefault="00000000">
      <w:pPr>
        <w:pStyle w:val="ListBullet"/>
      </w:pPr>
      <w:r>
        <w:t>Implement dark/light theme toggle.</w:t>
      </w:r>
    </w:p>
    <w:p w14:paraId="3C3353AD" w14:textId="77777777" w:rsidR="00AE4877" w:rsidRDefault="00000000">
      <w:pPr>
        <w:pStyle w:val="ListBullet"/>
      </w:pPr>
      <w:r>
        <w:t>Use TypeScript for type safety in both frontend and backend code.</w:t>
      </w:r>
    </w:p>
    <w:p w14:paraId="181DEB84" w14:textId="77777777" w:rsidR="00AE4877" w:rsidRDefault="00000000">
      <w:pPr>
        <w:pStyle w:val="ListBullet"/>
      </w:pPr>
      <w:r>
        <w:t>Add simple unit tests or API tests using Jest or Mocha for the backend.</w:t>
      </w:r>
    </w:p>
    <w:p w14:paraId="4EE0EE5C" w14:textId="77777777" w:rsidR="00AE4877" w:rsidRDefault="00000000">
      <w:pPr>
        <w:pStyle w:val="Heading2"/>
      </w:pPr>
      <w:r>
        <w:t>Evaluation Criteria:</w:t>
      </w:r>
    </w:p>
    <w:p w14:paraId="26251D3C" w14:textId="77777777" w:rsidR="00AE4877" w:rsidRDefault="00000000">
      <w:pPr>
        <w:pStyle w:val="ListBullet"/>
      </w:pPr>
      <w:r>
        <w:t>Code Structure &amp; Quality: Assess how well-structured, readable, and maintainable the code is.</w:t>
      </w:r>
    </w:p>
    <w:p w14:paraId="78DF4A27" w14:textId="77777777" w:rsidR="00AE4877" w:rsidRDefault="00000000">
      <w:pPr>
        <w:pStyle w:val="ListBullet"/>
      </w:pPr>
      <w:r>
        <w:lastRenderedPageBreak/>
        <w:t>API Design: Look for RESTful practices and proper use of HTTP methods.</w:t>
      </w:r>
    </w:p>
    <w:p w14:paraId="292CC5B0" w14:textId="77777777" w:rsidR="00AE4877" w:rsidRDefault="00000000">
      <w:pPr>
        <w:pStyle w:val="ListBullet"/>
      </w:pPr>
      <w:r>
        <w:t>Authentication &amp; Authorization: Check security best practices (password hashing, token handling).</w:t>
      </w:r>
    </w:p>
    <w:p w14:paraId="35A8ACCE" w14:textId="77777777" w:rsidR="00AE4877" w:rsidRDefault="00000000">
      <w:pPr>
        <w:pStyle w:val="ListBullet"/>
      </w:pPr>
      <w:r>
        <w:t>Frontend Skills: Evaluate the use of React and Next.js for component building, state management, and SSR/CSR understanding.</w:t>
      </w:r>
    </w:p>
    <w:p w14:paraId="22FA39B2" w14:textId="77777777" w:rsidR="00AE4877" w:rsidRDefault="00000000">
      <w:pPr>
        <w:pStyle w:val="ListBullet"/>
      </w:pPr>
      <w:r>
        <w:t>Database Design: Ensure the candidate has a good grasp of database modeling and querying using MongoDB.</w:t>
      </w:r>
    </w:p>
    <w:p w14:paraId="748439DA" w14:textId="77777777" w:rsidR="00AE4877" w:rsidRDefault="00000000">
      <w:pPr>
        <w:pStyle w:val="ListBullet"/>
      </w:pPr>
      <w:r>
        <w:t>Bonus Points: Look for extra features like pagination, theme toggle, and tests to see if the candidate goes the extra mile.</w:t>
      </w:r>
    </w:p>
    <w:sectPr w:rsidR="00AE487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76823009">
    <w:abstractNumId w:val="8"/>
  </w:num>
  <w:num w:numId="2" w16cid:durableId="818693794">
    <w:abstractNumId w:val="6"/>
  </w:num>
  <w:num w:numId="3" w16cid:durableId="670523778">
    <w:abstractNumId w:val="5"/>
  </w:num>
  <w:num w:numId="4" w16cid:durableId="1705323257">
    <w:abstractNumId w:val="4"/>
  </w:num>
  <w:num w:numId="5" w16cid:durableId="1518276330">
    <w:abstractNumId w:val="7"/>
  </w:num>
  <w:num w:numId="6" w16cid:durableId="2139251903">
    <w:abstractNumId w:val="3"/>
  </w:num>
  <w:num w:numId="7" w16cid:durableId="33970702">
    <w:abstractNumId w:val="2"/>
  </w:num>
  <w:num w:numId="8" w16cid:durableId="603851848">
    <w:abstractNumId w:val="1"/>
  </w:num>
  <w:num w:numId="9" w16cid:durableId="899286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5874C9"/>
    <w:rsid w:val="00AA1D8D"/>
    <w:rsid w:val="00AE4877"/>
    <w:rsid w:val="00B47730"/>
    <w:rsid w:val="00CB0664"/>
    <w:rsid w:val="00E97BC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A0348A9"/>
  <w14:defaultImageDpi w14:val="300"/>
  <w15:docId w15:val="{C7DFADA3-8747-465F-84FE-AA7168642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358</Words>
  <Characters>2345</Characters>
  <Application>Microsoft Office Word</Application>
  <DocSecurity>0</DocSecurity>
  <Lines>65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Simo Berrada</cp:lastModifiedBy>
  <cp:revision>2</cp:revision>
  <dcterms:created xsi:type="dcterms:W3CDTF">2024-09-16T10:31:00Z</dcterms:created>
  <dcterms:modified xsi:type="dcterms:W3CDTF">2024-09-16T10:31:00Z</dcterms:modified>
  <cp:category/>
</cp:coreProperties>
</file>